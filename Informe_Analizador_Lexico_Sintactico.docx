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4A47" w14:textId="09F216AA" w:rsidR="00035A60" w:rsidRDefault="00000000" w:rsidP="00734BB7">
      <w:pPr>
        <w:pStyle w:val="Ttulo1"/>
        <w:jc w:val="center"/>
        <w:rPr>
          <w:rFonts w:ascii="Arial" w:hAnsi="Arial" w:cs="Arial"/>
          <w:color w:val="auto"/>
          <w:sz w:val="44"/>
          <w:szCs w:val="44"/>
          <w:lang w:val="es-CO"/>
        </w:rPr>
      </w:pPr>
      <w:r w:rsidRPr="00B35F2A">
        <w:rPr>
          <w:rFonts w:ascii="Arial" w:hAnsi="Arial" w:cs="Arial"/>
          <w:color w:val="auto"/>
          <w:sz w:val="44"/>
          <w:szCs w:val="44"/>
          <w:lang w:val="es-CO"/>
        </w:rPr>
        <w:t>Informe Analizador Léxico y Sintáctico Proyecto de Compiladores</w:t>
      </w:r>
    </w:p>
    <w:p w14:paraId="5CBB3215" w14:textId="77777777" w:rsidR="00B35F2A" w:rsidRPr="00B35F2A" w:rsidRDefault="00B35F2A" w:rsidP="00B35F2A">
      <w:pPr>
        <w:rPr>
          <w:lang w:val="es-CO"/>
        </w:rPr>
      </w:pPr>
    </w:p>
    <w:p w14:paraId="3650E386" w14:textId="77777777" w:rsidR="00B35F2A" w:rsidRPr="00B35F2A" w:rsidRDefault="00B35F2A" w:rsidP="00B35F2A">
      <w:pPr>
        <w:rPr>
          <w:lang w:val="es-CO"/>
        </w:rPr>
      </w:pPr>
    </w:p>
    <w:p w14:paraId="7F5F3C43" w14:textId="71657D21" w:rsidR="00035A60" w:rsidRPr="00B35F2A" w:rsidRDefault="00000000">
      <w:pPr>
        <w:rPr>
          <w:rFonts w:ascii="Arial" w:hAnsi="Arial" w:cs="Arial"/>
          <w:sz w:val="28"/>
          <w:szCs w:val="28"/>
          <w:lang w:val="es-CO"/>
        </w:rPr>
      </w:pPr>
      <w:r w:rsidRPr="00B35F2A">
        <w:rPr>
          <w:rFonts w:ascii="Arial" w:hAnsi="Arial" w:cs="Arial"/>
          <w:b/>
          <w:bCs/>
          <w:sz w:val="28"/>
          <w:szCs w:val="28"/>
          <w:lang w:val="es-CO"/>
        </w:rPr>
        <w:t>Autor</w:t>
      </w:r>
      <w:r w:rsidR="00734BB7">
        <w:rPr>
          <w:rFonts w:ascii="Arial" w:hAnsi="Arial" w:cs="Arial"/>
          <w:b/>
          <w:bCs/>
          <w:sz w:val="28"/>
          <w:szCs w:val="28"/>
          <w:lang w:val="es-CO"/>
        </w:rPr>
        <w:t>es</w:t>
      </w:r>
      <w:r w:rsidRPr="00B35F2A">
        <w:rPr>
          <w:rFonts w:ascii="Arial" w:hAnsi="Arial" w:cs="Arial"/>
          <w:b/>
          <w:bCs/>
          <w:sz w:val="28"/>
          <w:szCs w:val="28"/>
          <w:lang w:val="es-CO"/>
        </w:rPr>
        <w:t>:</w:t>
      </w:r>
      <w:r w:rsidR="00B35F2A" w:rsidRPr="00B35F2A">
        <w:rPr>
          <w:rFonts w:ascii="Arial" w:hAnsi="Arial" w:cs="Arial"/>
          <w:sz w:val="28"/>
          <w:szCs w:val="28"/>
          <w:lang w:val="es-CO"/>
        </w:rPr>
        <w:t xml:space="preserve">Cristhian Santiago Nastar, Christian </w:t>
      </w:r>
      <w:r w:rsidR="00734BB7">
        <w:rPr>
          <w:rFonts w:ascii="Arial" w:hAnsi="Arial" w:cs="Arial"/>
          <w:sz w:val="28"/>
          <w:szCs w:val="28"/>
          <w:lang w:val="es-CO"/>
        </w:rPr>
        <w:t>Mateo</w:t>
      </w:r>
      <w:r w:rsidR="00B35F2A" w:rsidRPr="00B35F2A">
        <w:rPr>
          <w:rFonts w:ascii="Arial" w:hAnsi="Arial" w:cs="Arial"/>
          <w:sz w:val="28"/>
          <w:szCs w:val="28"/>
          <w:lang w:val="es-CO"/>
        </w:rPr>
        <w:t xml:space="preserve"> Pastrana</w:t>
      </w:r>
    </w:p>
    <w:p w14:paraId="312FDB9A" w14:textId="77777777" w:rsidR="00B35F2A" w:rsidRPr="007428A2" w:rsidRDefault="00B35F2A" w:rsidP="00B35F2A">
      <w:pPr>
        <w:pStyle w:val="FirstParagraph"/>
        <w:rPr>
          <w:rFonts w:ascii="Arial" w:hAnsi="Arial" w:cs="Arial"/>
          <w:sz w:val="28"/>
          <w:szCs w:val="28"/>
          <w:lang w:val="es-CO"/>
        </w:rPr>
      </w:pPr>
      <w:r w:rsidRPr="007428A2">
        <w:rPr>
          <w:rFonts w:ascii="Arial" w:hAnsi="Arial" w:cs="Arial"/>
          <w:b/>
          <w:bCs/>
          <w:sz w:val="28"/>
          <w:szCs w:val="28"/>
          <w:lang w:val="es-CO"/>
        </w:rPr>
        <w:t>Proyecto:</w:t>
      </w:r>
      <w:r w:rsidRPr="007428A2">
        <w:rPr>
          <w:rFonts w:ascii="Arial" w:hAnsi="Arial" w:cs="Arial"/>
          <w:sz w:val="28"/>
          <w:szCs w:val="28"/>
          <w:lang w:val="es-CO"/>
        </w:rPr>
        <w:t xml:space="preserve"> Documento de la fase de implementación: Analizador Léxico y Sintáctico</w:t>
      </w:r>
    </w:p>
    <w:p w14:paraId="140868A2" w14:textId="77777777" w:rsidR="00B35F2A" w:rsidRPr="007428A2" w:rsidRDefault="00B35F2A" w:rsidP="00B35F2A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7428A2">
        <w:rPr>
          <w:rFonts w:ascii="Arial" w:hAnsi="Arial" w:cs="Arial"/>
          <w:b/>
          <w:bCs/>
          <w:sz w:val="28"/>
          <w:szCs w:val="28"/>
          <w:lang w:val="es-CO"/>
        </w:rPr>
        <w:t>Resumen</w:t>
      </w:r>
      <w:r w:rsidRPr="007428A2">
        <w:rPr>
          <w:rFonts w:ascii="Arial" w:hAnsi="Arial" w:cs="Arial"/>
          <w:sz w:val="28"/>
          <w:szCs w:val="28"/>
          <w:lang w:val="es-CO"/>
        </w:rPr>
        <w:t xml:space="preserve"> Este documento describe el análisis del código fuente del compilador sencillo incluido en el archivo </w:t>
      </w:r>
      <w:r w:rsidRPr="007428A2">
        <w:rPr>
          <w:rStyle w:val="VerbatimChar"/>
          <w:rFonts w:ascii="Arial" w:hAnsi="Arial" w:cs="Arial"/>
          <w:sz w:val="28"/>
          <w:szCs w:val="28"/>
          <w:lang w:val="es-CO"/>
        </w:rPr>
        <w:t>proyecto.zip</w:t>
      </w:r>
      <w:r w:rsidRPr="007428A2">
        <w:rPr>
          <w:rFonts w:ascii="Arial" w:hAnsi="Arial" w:cs="Arial"/>
          <w:sz w:val="28"/>
          <w:szCs w:val="28"/>
          <w:lang w:val="es-CO"/>
        </w:rPr>
        <w:t>, y presenta la documentación solicitada: conjunto de tokens y expresiones regulares, implementación del analizador léxico, gramática libre de contexto diseñada, implementación del analizador sintáctico (parser), pruebas con entradas válidas e inválidas.</w:t>
      </w:r>
    </w:p>
    <w:p w14:paraId="1D608BCF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0490D057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76CEB85F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2DC51AAC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0DEBCACB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1960B096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526F9780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6BBF4E25" w14:textId="77777777" w:rsidR="00B35F2A" w:rsidRP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735C00D3" w14:textId="34354367" w:rsidR="00035A60" w:rsidRPr="00B35F2A" w:rsidRDefault="00B35F2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b/>
          <w:bCs/>
          <w:sz w:val="28"/>
          <w:szCs w:val="28"/>
          <w:lang w:val="es-CO"/>
        </w:rPr>
        <w:t>Universidad cooperativa de Colombia</w:t>
      </w:r>
    </w:p>
    <w:p w14:paraId="7D31A0CF" w14:textId="21D5432E" w:rsidR="00B35F2A" w:rsidRPr="00B35F2A" w:rsidRDefault="00000000">
      <w:pPr>
        <w:rPr>
          <w:rFonts w:ascii="Arial" w:hAnsi="Arial" w:cs="Arial"/>
          <w:sz w:val="28"/>
          <w:szCs w:val="28"/>
          <w:lang w:val="es-CO"/>
        </w:rPr>
      </w:pPr>
      <w:r w:rsidRPr="00B35F2A">
        <w:rPr>
          <w:rFonts w:ascii="Arial" w:hAnsi="Arial" w:cs="Arial"/>
          <w:b/>
          <w:bCs/>
          <w:sz w:val="28"/>
          <w:szCs w:val="28"/>
          <w:lang w:val="es-CO"/>
        </w:rPr>
        <w:t>Fecha:</w:t>
      </w:r>
      <w:r w:rsidRPr="00B35F2A">
        <w:rPr>
          <w:rFonts w:ascii="Arial" w:hAnsi="Arial" w:cs="Arial"/>
          <w:sz w:val="28"/>
          <w:szCs w:val="28"/>
          <w:lang w:val="es-CO"/>
        </w:rPr>
        <w:t xml:space="preserve"> 06/10/202</w:t>
      </w:r>
      <w:r w:rsidR="00B35F2A" w:rsidRPr="00B35F2A">
        <w:rPr>
          <w:rFonts w:ascii="Arial" w:hAnsi="Arial" w:cs="Arial"/>
          <w:sz w:val="28"/>
          <w:szCs w:val="28"/>
          <w:lang w:val="es-CO"/>
        </w:rPr>
        <w:t>5</w:t>
      </w:r>
    </w:p>
    <w:p w14:paraId="5B9CA0FF" w14:textId="77777777" w:rsidR="00B35F2A" w:rsidRPr="00B35F2A" w:rsidRDefault="00B35F2A">
      <w:pPr>
        <w:rPr>
          <w:rFonts w:ascii="Arial" w:hAnsi="Arial" w:cs="Arial"/>
          <w:lang w:val="es-CO"/>
        </w:rPr>
      </w:pPr>
    </w:p>
    <w:p w14:paraId="15EB4DB9" w14:textId="77777777" w:rsidR="00035A60" w:rsidRDefault="00000000">
      <w:pPr>
        <w:pStyle w:val="Ttulo2"/>
        <w:rPr>
          <w:rFonts w:ascii="Arial" w:hAnsi="Arial" w:cs="Arial"/>
          <w:color w:val="auto"/>
          <w:sz w:val="40"/>
          <w:szCs w:val="40"/>
        </w:rPr>
      </w:pPr>
      <w:r w:rsidRPr="00B35F2A">
        <w:rPr>
          <w:rFonts w:ascii="Arial" w:hAnsi="Arial" w:cs="Arial"/>
          <w:color w:val="auto"/>
          <w:sz w:val="40"/>
          <w:szCs w:val="40"/>
        </w:rPr>
        <w:lastRenderedPageBreak/>
        <w:t>Índice</w:t>
      </w:r>
    </w:p>
    <w:p w14:paraId="3CC26098" w14:textId="77777777" w:rsidR="00B35F2A" w:rsidRPr="00B35F2A" w:rsidRDefault="00B35F2A" w:rsidP="00B35F2A"/>
    <w:p w14:paraId="7F117A4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Introducción</w:t>
      </w:r>
    </w:p>
    <w:p w14:paraId="5C8D38AE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Arquitectura del Sistema</w:t>
      </w:r>
    </w:p>
    <w:p w14:paraId="30C4564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Lenguaje de Programación a Compilar</w:t>
      </w:r>
    </w:p>
    <w:p w14:paraId="772EF7A6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Clases y Métodos Desarrollados</w:t>
      </w:r>
    </w:p>
    <w:p w14:paraId="5FDF7FEF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Reglas Sintácticas Mapeadas</w:t>
      </w:r>
    </w:p>
    <w:p w14:paraId="1C3BCB91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Ejemplos de Entradas y Salidas</w:t>
      </w:r>
    </w:p>
    <w:p w14:paraId="3CFD480D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  <w:lang w:val="es-CO"/>
        </w:rPr>
      </w:pPr>
      <w:r w:rsidRPr="00B35F2A">
        <w:rPr>
          <w:rFonts w:ascii="Arial" w:hAnsi="Arial" w:cs="Arial"/>
          <w:sz w:val="36"/>
          <w:szCs w:val="36"/>
          <w:lang w:val="es-CO"/>
        </w:rPr>
        <w:t>Código Fuente (Analizador Léxico y Sintáctico)</w:t>
      </w:r>
    </w:p>
    <w:p w14:paraId="5BC1F46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Conclusiones</w:t>
      </w:r>
    </w:p>
    <w:p w14:paraId="6881237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6983920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0BA114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F1C5F85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21B25F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F13CFB1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C89E981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A9DCD39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563338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EB0404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D753D65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E0041A0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60A0AFC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60EDB5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3ED520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AEE4209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8B36D8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5A2B2DC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260FDF8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F9E9978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A41B7CF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4E0A4EE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84C591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FCFB496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CCCFA18" w14:textId="77777777" w:rsidR="00B35F2A" w:rsidRP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ACA4A3E" w14:textId="77777777" w:rsidR="00035A60" w:rsidRPr="00B35F2A" w:rsidRDefault="00000000">
      <w:pPr>
        <w:pStyle w:val="Ttulo2"/>
        <w:rPr>
          <w:rFonts w:ascii="Arial" w:hAnsi="Arial" w:cs="Arial"/>
          <w:color w:val="auto"/>
        </w:rPr>
      </w:pPr>
      <w:r w:rsidRPr="00B35F2A">
        <w:rPr>
          <w:rFonts w:ascii="Arial" w:hAnsi="Arial" w:cs="Arial"/>
          <w:color w:val="auto"/>
        </w:rPr>
        <w:lastRenderedPageBreak/>
        <w:t>1. Introducción</w:t>
      </w:r>
    </w:p>
    <w:p w14:paraId="5A743B8F" w14:textId="2E771E20" w:rsidR="00B35F2A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presente informe documenta el desarrollo de un analizador léxico y sintáctico, implementado en Python, diseñado para procesar un subconjunto del lenguaje JavaScript.</w:t>
      </w:r>
      <w:r w:rsidRPr="00B35F2A">
        <w:rPr>
          <w:rFonts w:ascii="Arial" w:hAnsi="Arial" w:cs="Arial"/>
          <w:lang w:val="es-CO"/>
        </w:rPr>
        <w:br/>
        <w:t>El sistema es capaz de: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Analizar el flujo de caracteres y convertirlos en tokens.</w:t>
      </w:r>
      <w:r w:rsidRPr="00B35F2A">
        <w:rPr>
          <w:rFonts w:ascii="Arial" w:hAnsi="Arial" w:cs="Arial"/>
          <w:lang w:val="es-CO"/>
        </w:rPr>
        <w:br/>
        <w:t>- Validar la estructura gramatical del código fuente.</w:t>
      </w:r>
      <w:r w:rsidRPr="00B35F2A">
        <w:rPr>
          <w:rFonts w:ascii="Arial" w:hAnsi="Arial" w:cs="Arial"/>
          <w:lang w:val="es-CO"/>
        </w:rPr>
        <w:br/>
        <w:t>- Generar un árbol sintáctico abstracto (AST).</w:t>
      </w:r>
      <w:r w:rsidRPr="00B35F2A">
        <w:rPr>
          <w:rFonts w:ascii="Arial" w:hAnsi="Arial" w:cs="Arial"/>
          <w:lang w:val="es-CO"/>
        </w:rPr>
        <w:br/>
        <w:t>- Reportar errores léxicos y sintácticos con línea y columna.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El aborda las fases iniciales del proceso de compilación.</w:t>
      </w:r>
    </w:p>
    <w:p w14:paraId="741EE20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2. Arquitectura del Sistema</w:t>
      </w:r>
    </w:p>
    <w:p w14:paraId="5C05F02C" w14:textId="77777777" w:rsidR="00931746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sistema se estructura en tres componentes principales: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Analizador Léxico (Lexer): Identifica los tokens a partir del texto fuente.</w:t>
      </w:r>
      <w:r w:rsidRPr="00B35F2A">
        <w:rPr>
          <w:rFonts w:ascii="Arial" w:hAnsi="Arial" w:cs="Arial"/>
          <w:lang w:val="es-CO"/>
        </w:rPr>
        <w:br/>
        <w:t>- Analizador Sintáctico (Parser): Organiza los tokens según las reglas gramaticales.</w:t>
      </w:r>
      <w:r w:rsidRPr="00B35F2A">
        <w:rPr>
          <w:rFonts w:ascii="Arial" w:hAnsi="Arial" w:cs="Arial"/>
          <w:lang w:val="es-CO"/>
        </w:rPr>
        <w:br/>
        <w:t>- Generador del Árbol de Sintaxis Abstracta (AST): Construye la representación jerárquica del programa.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r w:rsidRPr="00931746">
        <w:rPr>
          <w:rFonts w:ascii="Arial" w:hAnsi="Arial" w:cs="Arial"/>
          <w:b/>
          <w:bCs/>
          <w:lang w:val="es-CO"/>
        </w:rPr>
        <w:t>Diagrama de Arquitectura:</w:t>
      </w:r>
    </w:p>
    <w:p w14:paraId="5FD139AC" w14:textId="2ACB804E" w:rsidR="00035A60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br/>
        <w:t>Fuente (.js)</w:t>
      </w:r>
      <w:r w:rsidRPr="00B35F2A">
        <w:rPr>
          <w:rFonts w:ascii="Arial" w:hAnsi="Arial" w:cs="Arial"/>
          <w:lang w:val="es-CO"/>
        </w:rPr>
        <w:br/>
        <w:t xml:space="preserve">     │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[Lexer]</w:t>
      </w:r>
      <w:r w:rsidRPr="00B35F2A">
        <w:rPr>
          <w:rFonts w:ascii="Arial" w:hAnsi="Arial" w:cs="Arial"/>
          <w:lang w:val="es-CO"/>
        </w:rPr>
        <w:br/>
        <w:t xml:space="preserve">     </w:t>
      </w:r>
      <w:proofErr w:type="gramStart"/>
      <w:r w:rsidRPr="00B35F2A">
        <w:rPr>
          <w:rFonts w:ascii="Arial" w:hAnsi="Arial" w:cs="Arial"/>
          <w:lang w:val="es-CO"/>
        </w:rPr>
        <w:t>│  ─</w:t>
      </w:r>
      <w:proofErr w:type="gramEnd"/>
      <w:r w:rsidRPr="00B35F2A">
        <w:rPr>
          <w:rFonts w:ascii="Arial" w:hAnsi="Arial" w:cs="Arial"/>
          <w:lang w:val="es-CO"/>
        </w:rPr>
        <w:t>──► Tokens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[Parser]</w:t>
      </w:r>
      <w:r w:rsidRPr="00B35F2A">
        <w:rPr>
          <w:rFonts w:ascii="Arial" w:hAnsi="Arial" w:cs="Arial"/>
          <w:lang w:val="es-CO"/>
        </w:rPr>
        <w:br/>
        <w:t xml:space="preserve">     </w:t>
      </w:r>
      <w:proofErr w:type="gramStart"/>
      <w:r w:rsidRPr="00B35F2A">
        <w:rPr>
          <w:rFonts w:ascii="Arial" w:hAnsi="Arial" w:cs="Arial"/>
          <w:lang w:val="es-CO"/>
        </w:rPr>
        <w:t>│  ─</w:t>
      </w:r>
      <w:proofErr w:type="gramEnd"/>
      <w:r w:rsidRPr="00B35F2A">
        <w:rPr>
          <w:rFonts w:ascii="Arial" w:hAnsi="Arial" w:cs="Arial"/>
          <w:lang w:val="es-CO"/>
        </w:rPr>
        <w:t>──► Árbol Sintáctico Abstracto (AST)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[Errores]</w:t>
      </w:r>
      <w:r w:rsidRPr="00B35F2A">
        <w:rPr>
          <w:rFonts w:ascii="Arial" w:hAnsi="Arial" w:cs="Arial"/>
          <w:lang w:val="es-CO"/>
        </w:rPr>
        <w:br/>
        <w:t xml:space="preserve">     │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Reporte Léxico y Sintáctico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Cada módulo se comunica de forma secuencial. El Lexer entrega tokens al Parser, y este último produce el AST, registrando posibles errores para generar reportes finales.</w:t>
      </w:r>
      <w:r w:rsidRPr="00B35F2A">
        <w:rPr>
          <w:rFonts w:ascii="Arial" w:hAnsi="Arial" w:cs="Arial"/>
          <w:lang w:val="es-CO"/>
        </w:rPr>
        <w:br/>
      </w:r>
    </w:p>
    <w:p w14:paraId="789E585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3. Lenguaje de Programación a Compilar</w:t>
      </w:r>
    </w:p>
    <w:p w14:paraId="6DAF1DA6" w14:textId="73E8E55F" w:rsidR="00035A60" w:rsidRPr="00B35F2A" w:rsidRDefault="00000000" w:rsidP="002E662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analizador se orienta al procesamiento de</w:t>
      </w:r>
      <w:r w:rsidR="00143E4D">
        <w:rPr>
          <w:rFonts w:ascii="Arial" w:hAnsi="Arial" w:cs="Arial"/>
          <w:lang w:val="es-CO"/>
        </w:rPr>
        <w:t xml:space="preserve"> un código</w:t>
      </w:r>
      <w:r w:rsidRPr="00B35F2A">
        <w:rPr>
          <w:rFonts w:ascii="Arial" w:hAnsi="Arial" w:cs="Arial"/>
          <w:lang w:val="es-CO"/>
        </w:rPr>
        <w:t xml:space="preserve"> JavaScript, comprendiendo: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lastRenderedPageBreak/>
        <w:t xml:space="preserve">- Declaraciones de </w:t>
      </w:r>
      <w:r w:rsidR="002E6620">
        <w:rPr>
          <w:rFonts w:ascii="Arial" w:hAnsi="Arial" w:cs="Arial"/>
          <w:lang w:val="es-CO"/>
        </w:rPr>
        <w:t>palabras clave</w:t>
      </w:r>
      <w:r w:rsidRPr="00B35F2A">
        <w:rPr>
          <w:rFonts w:ascii="Arial" w:hAnsi="Arial" w:cs="Arial"/>
          <w:lang w:val="es-CO"/>
        </w:rPr>
        <w:t xml:space="preserve"> (</w:t>
      </w:r>
      <w:r w:rsidR="002E6620" w:rsidRPr="002E6620">
        <w:rPr>
          <w:rFonts w:ascii="Arial" w:hAnsi="Arial" w:cs="Arial"/>
          <w:lang w:val="es-CO"/>
        </w:rPr>
        <w:t>var, let, const, function, return, if, else, while, for,true, false, null</w:t>
      </w:r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>- Declaraciones de funciones.</w:t>
      </w:r>
      <w:r w:rsidRPr="00B35F2A">
        <w:rPr>
          <w:rFonts w:ascii="Arial" w:hAnsi="Arial" w:cs="Arial"/>
          <w:lang w:val="es-CO"/>
        </w:rPr>
        <w:br/>
        <w:t>- Expresiones aritméticas básicas (+, -, *, /, %).</w:t>
      </w:r>
      <w:r w:rsidRPr="00B35F2A">
        <w:rPr>
          <w:rFonts w:ascii="Arial" w:hAnsi="Arial" w:cs="Arial"/>
          <w:lang w:val="es-CO"/>
        </w:rPr>
        <w:br/>
        <w:t>- Literales numéricos y de cadena.</w:t>
      </w:r>
      <w:r w:rsidRPr="00B35F2A">
        <w:rPr>
          <w:rFonts w:ascii="Arial" w:hAnsi="Arial" w:cs="Arial"/>
          <w:lang w:val="es-CO"/>
        </w:rPr>
        <w:br/>
        <w:t>- Uso de paréntesis en expresiones.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Lenguaje de implementación: Python </w:t>
      </w:r>
      <w:r w:rsidRPr="00B35F2A">
        <w:rPr>
          <w:rFonts w:ascii="Arial" w:hAnsi="Arial" w:cs="Arial"/>
          <w:lang w:val="es-CO"/>
        </w:rPr>
        <w:br/>
        <w:t>Lenguaje fuente a analizar: Subconjunto de JavaScript</w:t>
      </w:r>
      <w:r w:rsidRPr="00B35F2A">
        <w:rPr>
          <w:rFonts w:ascii="Arial" w:hAnsi="Arial" w:cs="Arial"/>
          <w:lang w:val="es-CO"/>
        </w:rPr>
        <w:br/>
      </w:r>
    </w:p>
    <w:p w14:paraId="72115DD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4. Clases y Métodos Desarrollados</w:t>
      </w:r>
    </w:p>
    <w:p w14:paraId="1F490627" w14:textId="77777777" w:rsidR="00035A60" w:rsidRPr="00B35F2A" w:rsidRDefault="00000000">
      <w:pPr>
        <w:rPr>
          <w:rFonts w:ascii="Arial" w:hAnsi="Arial" w:cs="Arial"/>
        </w:rPr>
      </w:pPr>
      <w:r w:rsidRPr="00B35F2A">
        <w:rPr>
          <w:rFonts w:ascii="Arial" w:hAnsi="Arial" w:cs="Arial"/>
          <w:lang w:val="es-CO"/>
        </w:rPr>
        <w:t>El proyecto contiene tres módulos principales: lexer/lexer.py, parser/parser.py y main.py.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Clases Principales: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Token: Define los elementos léxicos con atributos tipo, valor, línea, columna.</w:t>
      </w:r>
      <w:r w:rsidRPr="00B35F2A">
        <w:rPr>
          <w:rFonts w:ascii="Arial" w:hAnsi="Arial" w:cs="Arial"/>
          <w:lang w:val="es-CO"/>
        </w:rPr>
        <w:br/>
        <w:t>- Lexer: Realiza el análisis léxico sobre el código fuente, generando una lista de tokens válidos o errores.</w:t>
      </w:r>
      <w:r w:rsidRPr="00B35F2A">
        <w:rPr>
          <w:rFonts w:ascii="Arial" w:hAnsi="Arial" w:cs="Arial"/>
          <w:lang w:val="es-CO"/>
        </w:rPr>
        <w:br/>
        <w:t>- NodoAST: Representa los nodos del árbol sintáctico. Cada nodo tiene un tipo y puede contener hijos.</w:t>
      </w:r>
      <w:r w:rsidRPr="00B35F2A">
        <w:rPr>
          <w:rFonts w:ascii="Arial" w:hAnsi="Arial" w:cs="Arial"/>
          <w:lang w:val="es-CO"/>
        </w:rPr>
        <w:br/>
        <w:t>- Parser: Implementa un analizador sintáctico de descenso recursivo que procesa los tokens y construye el AST.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</w:rPr>
        <w:t>Métodos más relevantes:</w:t>
      </w:r>
      <w:r w:rsidRPr="00B35F2A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35F2A" w:rsidRPr="00B35F2A" w14:paraId="6674EF18" w14:textId="77777777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40"/>
              <w:gridCol w:w="2870"/>
              <w:gridCol w:w="2854"/>
            </w:tblGrid>
            <w:tr w:rsidR="00B35F2A" w:rsidRPr="00B35F2A" w14:paraId="22F7A793" w14:textId="77777777" w:rsidTr="001C3544">
              <w:tc>
                <w:tcPr>
                  <w:tcW w:w="2840" w:type="dxa"/>
                </w:tcPr>
                <w:p w14:paraId="39366D63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Clase</w:t>
                  </w:r>
                </w:p>
              </w:tc>
              <w:tc>
                <w:tcPr>
                  <w:tcW w:w="2870" w:type="dxa"/>
                </w:tcPr>
                <w:p w14:paraId="780F3BEA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Método</w:t>
                  </w:r>
                </w:p>
              </w:tc>
              <w:tc>
                <w:tcPr>
                  <w:tcW w:w="2854" w:type="dxa"/>
                </w:tcPr>
                <w:p w14:paraId="7B7A6EC0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Descripción breve</w:t>
                  </w:r>
                </w:p>
              </w:tc>
            </w:tr>
            <w:tr w:rsidR="00B35F2A" w:rsidRPr="00734BB7" w14:paraId="2A1B68BD" w14:textId="77777777" w:rsidTr="001C3544">
              <w:tc>
                <w:tcPr>
                  <w:tcW w:w="2840" w:type="dxa"/>
                </w:tcPr>
                <w:p w14:paraId="11E4749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Lexer</w:t>
                  </w:r>
                </w:p>
              </w:tc>
              <w:tc>
                <w:tcPr>
                  <w:tcW w:w="2870" w:type="dxa"/>
                </w:tcPr>
                <w:p w14:paraId="0458A111" w14:textId="05ED729C" w:rsidR="00B35F2A" w:rsidRPr="00B35F2A" w:rsidRDefault="00734BB7" w:rsidP="00ED2CE3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analizar</w:t>
                  </w:r>
                  <w:r w:rsidR="00B35F2A" w:rsidRPr="00B35F2A">
                    <w:rPr>
                      <w:rFonts w:ascii="Arial" w:hAnsi="Arial" w:cs="Arial"/>
                    </w:rPr>
                    <w:t>(</w:t>
                  </w:r>
                  <w:proofErr w:type="gramEnd"/>
                  <w:r w:rsidR="00B35F2A" w:rsidRPr="00B35F2A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854" w:type="dxa"/>
                </w:tcPr>
                <w:p w14:paraId="5727BA1A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Devuelve la lista de tokens a partir del texto fuente.</w:t>
                  </w:r>
                </w:p>
              </w:tc>
            </w:tr>
            <w:tr w:rsidR="001C3544" w:rsidRPr="00734BB7" w14:paraId="45F9ACC9" w14:textId="77777777" w:rsidTr="001C3544">
              <w:tc>
                <w:tcPr>
                  <w:tcW w:w="2840" w:type="dxa"/>
                </w:tcPr>
                <w:p w14:paraId="53677CAA" w14:textId="77777777" w:rsidR="001C3544" w:rsidRDefault="001C3544" w:rsidP="00ED2CE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Lexer</w:t>
                  </w:r>
                </w:p>
                <w:p w14:paraId="48E1E9F8" w14:textId="332F09C2" w:rsidR="001C3544" w:rsidRPr="00B35F2A" w:rsidRDefault="001C3544" w:rsidP="00ED2C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870" w:type="dxa"/>
                </w:tcPr>
                <w:p w14:paraId="1DD9B885" w14:textId="48424AD5" w:rsidR="001C3544" w:rsidRDefault="001C3544" w:rsidP="00ED2CE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mostrar_</w:t>
                  </w:r>
                  <w:proofErr w:type="gramStart"/>
                  <w:r>
                    <w:rPr>
                      <w:rFonts w:ascii="Arial" w:hAnsi="Arial" w:cs="Arial"/>
                    </w:rPr>
                    <w:t>tokens(</w:t>
                  </w:r>
                  <w:proofErr w:type="gram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854" w:type="dxa"/>
                </w:tcPr>
                <w:p w14:paraId="44888F99" w14:textId="52602D7D" w:rsidR="001C3544" w:rsidRPr="00B35F2A" w:rsidRDefault="001C3544" w:rsidP="00ED2CE3">
                  <w:pPr>
                    <w:rPr>
                      <w:rFonts w:ascii="Arial" w:hAnsi="Arial" w:cs="Arial"/>
                      <w:lang w:val="es-CO"/>
                    </w:rPr>
                  </w:pPr>
                  <w:r>
                    <w:rPr>
                      <w:rFonts w:ascii="Arial" w:hAnsi="Arial" w:cs="Arial"/>
                      <w:lang w:val="es-CO"/>
                    </w:rPr>
                    <w:t>Devuelve la representación legible de los tokens generados.</w:t>
                  </w:r>
                </w:p>
              </w:tc>
            </w:tr>
            <w:tr w:rsidR="00B35F2A" w:rsidRPr="00734BB7" w14:paraId="3EA31C9C" w14:textId="77777777" w:rsidTr="001C3544">
              <w:tc>
                <w:tcPr>
                  <w:tcW w:w="2840" w:type="dxa"/>
                </w:tcPr>
                <w:p w14:paraId="788DE6B6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70" w:type="dxa"/>
                </w:tcPr>
                <w:p w14:paraId="76D8BBF7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35F2A">
                    <w:rPr>
                      <w:rFonts w:ascii="Arial" w:hAnsi="Arial" w:cs="Arial"/>
                    </w:rPr>
                    <w:t>parsear(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854" w:type="dxa"/>
                </w:tcPr>
                <w:p w14:paraId="73AFE9A4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Punto de entrada del análisis sintáctico.</w:t>
                  </w:r>
                </w:p>
              </w:tc>
            </w:tr>
            <w:tr w:rsidR="00B35F2A" w:rsidRPr="00734BB7" w14:paraId="737E1F70" w14:textId="77777777" w:rsidTr="001C3544">
              <w:tc>
                <w:tcPr>
                  <w:tcW w:w="2840" w:type="dxa"/>
                </w:tcPr>
                <w:p w14:paraId="128D5308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70" w:type="dxa"/>
                </w:tcPr>
                <w:p w14:paraId="52B722E3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funcion(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854" w:type="dxa"/>
                </w:tcPr>
                <w:p w14:paraId="56C23528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Analiza la definición de funciones.</w:t>
                  </w:r>
                </w:p>
              </w:tc>
            </w:tr>
            <w:tr w:rsidR="00B35F2A" w:rsidRPr="00B35F2A" w14:paraId="7106CD08" w14:textId="77777777" w:rsidTr="001C3544">
              <w:tc>
                <w:tcPr>
                  <w:tcW w:w="2840" w:type="dxa"/>
                </w:tcPr>
                <w:p w14:paraId="4888F8B5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70" w:type="dxa"/>
                </w:tcPr>
                <w:p w14:paraId="49BA1CAF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declaracion(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854" w:type="dxa"/>
                </w:tcPr>
                <w:p w14:paraId="03EB32C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Analiza declaraciones de variables.</w:t>
                  </w:r>
                </w:p>
              </w:tc>
            </w:tr>
            <w:tr w:rsidR="00B35F2A" w:rsidRPr="00B35F2A" w14:paraId="794156F2" w14:textId="77777777" w:rsidTr="001C3544">
              <w:tc>
                <w:tcPr>
                  <w:tcW w:w="2840" w:type="dxa"/>
                </w:tcPr>
                <w:p w14:paraId="2CF4B194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lastRenderedPageBreak/>
                    <w:t>Parser</w:t>
                  </w:r>
                </w:p>
              </w:tc>
              <w:tc>
                <w:tcPr>
                  <w:tcW w:w="2870" w:type="dxa"/>
                </w:tcPr>
                <w:p w14:paraId="424D5667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expresion(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854" w:type="dxa"/>
                </w:tcPr>
                <w:p w14:paraId="2BF88CE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Procesa expresiones aritméticas.</w:t>
                  </w:r>
                </w:p>
              </w:tc>
            </w:tr>
          </w:tbl>
          <w:p w14:paraId="5AB17F7E" w14:textId="77777777" w:rsidR="00B35F2A" w:rsidRPr="00B35F2A" w:rsidRDefault="00B35F2A">
            <w:pPr>
              <w:rPr>
                <w:rFonts w:ascii="Arial" w:hAnsi="Arial" w:cs="Arial"/>
              </w:rPr>
            </w:pPr>
          </w:p>
        </w:tc>
      </w:tr>
    </w:tbl>
    <w:p w14:paraId="68A330D3" w14:textId="77777777" w:rsidR="001C3544" w:rsidRDefault="001C3544">
      <w:pPr>
        <w:pStyle w:val="Ttulo2"/>
        <w:rPr>
          <w:rFonts w:ascii="Arial" w:hAnsi="Arial" w:cs="Arial"/>
          <w:color w:val="auto"/>
        </w:rPr>
      </w:pPr>
    </w:p>
    <w:p w14:paraId="3EB0DFA3" w14:textId="4EBDF66A" w:rsidR="00035A60" w:rsidRPr="00B35F2A" w:rsidRDefault="00000000">
      <w:pPr>
        <w:pStyle w:val="Ttulo2"/>
        <w:rPr>
          <w:rFonts w:ascii="Arial" w:hAnsi="Arial" w:cs="Arial"/>
          <w:color w:val="auto"/>
        </w:rPr>
      </w:pPr>
      <w:r w:rsidRPr="00B35F2A">
        <w:rPr>
          <w:rFonts w:ascii="Arial" w:hAnsi="Arial" w:cs="Arial"/>
          <w:color w:val="auto"/>
        </w:rPr>
        <w:t>5. Reglas Sintácticas Mapeadas</w:t>
      </w:r>
    </w:p>
    <w:p w14:paraId="228040C4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 xml:space="preserve">A </w:t>
      </w:r>
      <w:proofErr w:type="gramStart"/>
      <w:r w:rsidRPr="00B35F2A">
        <w:rPr>
          <w:rFonts w:ascii="Arial" w:hAnsi="Arial" w:cs="Arial"/>
          <w:lang w:val="es-CO"/>
        </w:rPr>
        <w:t>continuación</w:t>
      </w:r>
      <w:proofErr w:type="gramEnd"/>
      <w:r w:rsidRPr="00B35F2A">
        <w:rPr>
          <w:rFonts w:ascii="Arial" w:hAnsi="Arial" w:cs="Arial"/>
          <w:lang w:val="es-CO"/>
        </w:rPr>
        <w:t xml:space="preserve"> se presentan las reglas EBNF mapeadas con las funciones del parser:</w:t>
      </w:r>
      <w:r w:rsidRPr="00B35F2A">
        <w:rPr>
          <w:rFonts w:ascii="Arial" w:hAnsi="Arial" w:cs="Arial"/>
          <w:lang w:val="es-CO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35F2A" w:rsidRPr="001C3544" w14:paraId="4C5F2FF1" w14:textId="77777777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6"/>
              <w:gridCol w:w="2870"/>
              <w:gridCol w:w="2868"/>
            </w:tblGrid>
            <w:tr w:rsidR="00B35F2A" w:rsidRPr="00B35F2A" w14:paraId="26DCA1BD" w14:textId="77777777" w:rsidTr="000361D2">
              <w:tc>
                <w:tcPr>
                  <w:tcW w:w="2880" w:type="dxa"/>
                </w:tcPr>
                <w:p w14:paraId="03286B36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N°</w:t>
                  </w:r>
                </w:p>
              </w:tc>
              <w:tc>
                <w:tcPr>
                  <w:tcW w:w="2880" w:type="dxa"/>
                </w:tcPr>
                <w:p w14:paraId="40A5AAC4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Regla EBNF</w:t>
                  </w:r>
                </w:p>
              </w:tc>
              <w:tc>
                <w:tcPr>
                  <w:tcW w:w="2880" w:type="dxa"/>
                </w:tcPr>
                <w:p w14:paraId="2E950B3B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Función del Parser</w:t>
                  </w:r>
                </w:p>
              </w:tc>
            </w:tr>
            <w:tr w:rsidR="00B35F2A" w:rsidRPr="00B35F2A" w14:paraId="5B4C0C21" w14:textId="77777777" w:rsidTr="000361D2">
              <w:tc>
                <w:tcPr>
                  <w:tcW w:w="2880" w:type="dxa"/>
                </w:tcPr>
                <w:p w14:paraId="79359830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181C630D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&lt;Program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::=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{ &lt;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Statement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}</w:t>
                  </w:r>
                  <w:proofErr w:type="gramEnd"/>
                </w:p>
              </w:tc>
              <w:tc>
                <w:tcPr>
                  <w:tcW w:w="2880" w:type="dxa"/>
                </w:tcPr>
                <w:p w14:paraId="141095B5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35F2A">
                    <w:rPr>
                      <w:rFonts w:ascii="Arial" w:hAnsi="Arial" w:cs="Arial"/>
                    </w:rPr>
                    <w:t>parsear(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B35F2A" w:rsidRPr="00B35F2A" w14:paraId="27E6CE94" w14:textId="77777777" w:rsidTr="000361D2">
              <w:tc>
                <w:tcPr>
                  <w:tcW w:w="2880" w:type="dxa"/>
                </w:tcPr>
                <w:p w14:paraId="0F7A43DB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6089D151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&lt;FunctionDeclaration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::=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 xml:space="preserve"> 'function' &lt;Identifier&gt; '(' ')' &lt;Block&gt;</w:t>
                  </w:r>
                </w:p>
              </w:tc>
              <w:tc>
                <w:tcPr>
                  <w:tcW w:w="2880" w:type="dxa"/>
                </w:tcPr>
                <w:p w14:paraId="22300970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funcion(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B35F2A" w:rsidRPr="00B35F2A" w14:paraId="58267F09" w14:textId="77777777" w:rsidTr="000361D2">
              <w:tc>
                <w:tcPr>
                  <w:tcW w:w="2880" w:type="dxa"/>
                </w:tcPr>
                <w:p w14:paraId="5C8FC2C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880" w:type="dxa"/>
                </w:tcPr>
                <w:p w14:paraId="12304348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&lt;VariableDeclaration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::=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 xml:space="preserve"> ('var' | 'let' | 'const') &lt;Identifier&gt; 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[ '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=' &lt;Expression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]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 xml:space="preserve"> ';'</w:t>
                  </w:r>
                </w:p>
              </w:tc>
              <w:tc>
                <w:tcPr>
                  <w:tcW w:w="2880" w:type="dxa"/>
                </w:tcPr>
                <w:p w14:paraId="6091E5B7" w14:textId="77777777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declaracion(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B35F2A" w:rsidRPr="00B35F2A" w14:paraId="7FB45DB9" w14:textId="77777777" w:rsidTr="000361D2">
              <w:tc>
                <w:tcPr>
                  <w:tcW w:w="2880" w:type="dxa"/>
                </w:tcPr>
                <w:p w14:paraId="57E46924" w14:textId="0FC596B1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880" w:type="dxa"/>
                </w:tcPr>
                <w:p w14:paraId="70A260FE" w14:textId="0986B475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880" w:type="dxa"/>
                </w:tcPr>
                <w:p w14:paraId="206FE517" w14:textId="67DFA340" w:rsidR="00B35F2A" w:rsidRPr="00B35F2A" w:rsidRDefault="00B35F2A" w:rsidP="000361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5F2A" w:rsidRPr="001C3544" w14:paraId="6CF91F52" w14:textId="77777777" w:rsidTr="000361D2">
              <w:tc>
                <w:tcPr>
                  <w:tcW w:w="2880" w:type="dxa"/>
                </w:tcPr>
                <w:p w14:paraId="41B71946" w14:textId="77777777" w:rsidR="00B35F2A" w:rsidRDefault="001C3544" w:rsidP="00036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  <w:p w14:paraId="457C6F27" w14:textId="084308F5" w:rsidR="001C3544" w:rsidRPr="00B35F2A" w:rsidRDefault="001C3544" w:rsidP="000361D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880" w:type="dxa"/>
                </w:tcPr>
                <w:p w14:paraId="4133030F" w14:textId="77777777" w:rsid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&lt;Addition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::=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 xml:space="preserve"> &lt;Multiplicative&gt; 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{ 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'+' | '-') &lt;Multiplicative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&gt; }</w:t>
                  </w:r>
                  <w:proofErr w:type="gramEnd"/>
                </w:p>
                <w:p w14:paraId="51C10934" w14:textId="77777777" w:rsidR="001C3544" w:rsidRPr="00B35F2A" w:rsidRDefault="001C3544" w:rsidP="000361D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880" w:type="dxa"/>
                </w:tcPr>
                <w:p w14:paraId="55DB0EC7" w14:textId="77777777" w:rsidR="00B35F2A" w:rsidRDefault="00B35F2A" w:rsidP="000361D2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</w:t>
                  </w:r>
                  <w:proofErr w:type="gramStart"/>
                  <w:r w:rsidRPr="00B35F2A">
                    <w:rPr>
                      <w:rFonts w:ascii="Arial" w:hAnsi="Arial" w:cs="Arial"/>
                    </w:rPr>
                    <w:t>expresion(</w:t>
                  </w:r>
                  <w:proofErr w:type="gramEnd"/>
                  <w:r w:rsidRPr="00B35F2A">
                    <w:rPr>
                      <w:rFonts w:ascii="Arial" w:hAnsi="Arial" w:cs="Arial"/>
                    </w:rPr>
                    <w:t>)</w:t>
                  </w:r>
                  <w:r w:rsidR="001C3544">
                    <w:rPr>
                      <w:rFonts w:ascii="Arial" w:hAnsi="Arial" w:cs="Arial"/>
                    </w:rPr>
                    <w:t xml:space="preserve">: </w:t>
                  </w:r>
                </w:p>
                <w:p w14:paraId="758AE827" w14:textId="1D451479" w:rsidR="001C3544" w:rsidRPr="001C3544" w:rsidRDefault="001C3544" w:rsidP="000361D2">
                  <w:pPr>
                    <w:rPr>
                      <w:rFonts w:ascii="Arial" w:hAnsi="Arial" w:cs="Arial"/>
                      <w:lang w:val="es-CO"/>
                    </w:rPr>
                  </w:pPr>
                </w:p>
              </w:tc>
            </w:tr>
          </w:tbl>
          <w:p w14:paraId="2C337012" w14:textId="77777777" w:rsidR="00B35F2A" w:rsidRPr="001C3544" w:rsidRDefault="00B35F2A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5CABD8D0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6. Ejemplos de Entradas y Salidas</w:t>
      </w:r>
    </w:p>
    <w:p w14:paraId="1D5E1EFE" w14:textId="77777777" w:rsidR="001C3544" w:rsidRDefault="00000000" w:rsidP="002E6620">
      <w:pPr>
        <w:jc w:val="center"/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Ejemplo 1</w:t>
      </w:r>
      <w:r w:rsidR="001C3544">
        <w:rPr>
          <w:rFonts w:ascii="Arial" w:hAnsi="Arial" w:cs="Arial"/>
          <w:lang w:val="es-CO"/>
        </w:rPr>
        <w:t>:</w:t>
      </w:r>
    </w:p>
    <w:p w14:paraId="4FBF0A34" w14:textId="09A8524C" w:rsidR="001C3544" w:rsidRDefault="002E6620" w:rsidP="002E6620">
      <w:pPr>
        <w:jc w:val="center"/>
        <w:rPr>
          <w:rFonts w:ascii="Arial" w:hAnsi="Arial" w:cs="Arial"/>
          <w:lang w:val="es-CO"/>
        </w:rPr>
      </w:pPr>
      <w:r w:rsidRPr="002E6620">
        <w:rPr>
          <w:rFonts w:ascii="Arial" w:hAnsi="Arial" w:cs="Arial"/>
          <w:lang w:val="es-CO"/>
        </w:rPr>
        <w:drawing>
          <wp:inline distT="0" distB="0" distL="0" distR="0" wp14:anchorId="1969E9B4" wp14:editId="5C2F1692">
            <wp:extent cx="2524477" cy="933580"/>
            <wp:effectExtent l="0" t="0" r="9525" b="0"/>
            <wp:docPr id="180216936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69365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BAFD" w14:textId="38D42D1A" w:rsidR="001C3544" w:rsidRDefault="001C3544" w:rsidP="002E6620">
      <w:pPr>
        <w:jc w:val="center"/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 xml:space="preserve">Ejemplo </w:t>
      </w:r>
      <w:r>
        <w:rPr>
          <w:rFonts w:ascii="Arial" w:hAnsi="Arial" w:cs="Arial"/>
          <w:lang w:val="es-CO"/>
        </w:rPr>
        <w:t>2</w:t>
      </w:r>
      <w:r>
        <w:rPr>
          <w:rFonts w:ascii="Arial" w:hAnsi="Arial" w:cs="Arial"/>
          <w:lang w:val="es-CO"/>
        </w:rPr>
        <w:t>:</w:t>
      </w:r>
    </w:p>
    <w:p w14:paraId="221046B3" w14:textId="331FE475" w:rsidR="001C3544" w:rsidRDefault="002E6620" w:rsidP="002E6620">
      <w:pPr>
        <w:jc w:val="center"/>
        <w:rPr>
          <w:rFonts w:ascii="Arial" w:hAnsi="Arial" w:cs="Arial"/>
          <w:lang w:val="es-CO"/>
        </w:rPr>
      </w:pPr>
      <w:r w:rsidRPr="002E6620">
        <w:rPr>
          <w:rFonts w:ascii="Arial" w:hAnsi="Arial" w:cs="Arial"/>
          <w:lang w:val="es-CO"/>
        </w:rPr>
        <w:lastRenderedPageBreak/>
        <w:drawing>
          <wp:inline distT="0" distB="0" distL="0" distR="0" wp14:anchorId="698C354B" wp14:editId="74D8657F">
            <wp:extent cx="2715004" cy="933580"/>
            <wp:effectExtent l="0" t="0" r="9525" b="0"/>
            <wp:docPr id="670929764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9764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B5F" w14:textId="411B73ED" w:rsidR="001C3544" w:rsidRDefault="001C3544" w:rsidP="002E6620">
      <w:pPr>
        <w:jc w:val="center"/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 xml:space="preserve">Ejemplo </w:t>
      </w:r>
      <w:r>
        <w:rPr>
          <w:rFonts w:ascii="Arial" w:hAnsi="Arial" w:cs="Arial"/>
          <w:lang w:val="es-CO"/>
        </w:rPr>
        <w:t>3</w:t>
      </w:r>
      <w:r>
        <w:rPr>
          <w:rFonts w:ascii="Arial" w:hAnsi="Arial" w:cs="Arial"/>
          <w:lang w:val="es-CO"/>
        </w:rPr>
        <w:t>:</w:t>
      </w:r>
    </w:p>
    <w:p w14:paraId="54A67595" w14:textId="3C589F06" w:rsidR="001C3544" w:rsidRDefault="002E6620" w:rsidP="002E6620">
      <w:pPr>
        <w:jc w:val="center"/>
        <w:rPr>
          <w:rFonts w:ascii="Arial" w:hAnsi="Arial" w:cs="Arial"/>
          <w:lang w:val="es-CO"/>
        </w:rPr>
      </w:pPr>
      <w:r w:rsidRPr="002E6620">
        <w:rPr>
          <w:rFonts w:ascii="Arial" w:hAnsi="Arial" w:cs="Arial"/>
          <w:lang w:val="es-CO"/>
        </w:rPr>
        <w:drawing>
          <wp:inline distT="0" distB="0" distL="0" distR="0" wp14:anchorId="2ED9875E" wp14:editId="0A061A76">
            <wp:extent cx="2695951" cy="1133633"/>
            <wp:effectExtent l="0" t="0" r="9525" b="9525"/>
            <wp:docPr id="58509158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9158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E9D4" w14:textId="4AD1F13E" w:rsidR="001C3544" w:rsidRPr="00B35F2A" w:rsidRDefault="001C3544" w:rsidP="002E6620">
      <w:pPr>
        <w:jc w:val="center"/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 xml:space="preserve">Ejemplo </w:t>
      </w:r>
      <w:r>
        <w:rPr>
          <w:rFonts w:ascii="Arial" w:hAnsi="Arial" w:cs="Arial"/>
          <w:lang w:val="es-CO"/>
        </w:rPr>
        <w:t>4</w:t>
      </w:r>
      <w:r>
        <w:rPr>
          <w:rFonts w:ascii="Arial" w:hAnsi="Arial" w:cs="Arial"/>
          <w:lang w:val="es-CO"/>
        </w:rPr>
        <w:t>:</w:t>
      </w:r>
      <w:r w:rsidR="00000000" w:rsidRPr="00B35F2A">
        <w:rPr>
          <w:rFonts w:ascii="Arial" w:hAnsi="Arial" w:cs="Arial"/>
          <w:lang w:val="es-CO"/>
        </w:rPr>
        <w:br/>
      </w:r>
      <w:r w:rsidR="00000000" w:rsidRPr="00B35F2A">
        <w:rPr>
          <w:rFonts w:ascii="Arial" w:hAnsi="Arial" w:cs="Arial"/>
          <w:lang w:val="es-CO"/>
        </w:rPr>
        <w:br/>
      </w:r>
      <w:r w:rsidR="002E6620" w:rsidRPr="002E6620">
        <w:rPr>
          <w:rFonts w:ascii="Arial" w:hAnsi="Arial" w:cs="Arial"/>
          <w:lang w:val="es-CO"/>
        </w:rPr>
        <w:drawing>
          <wp:inline distT="0" distB="0" distL="0" distR="0" wp14:anchorId="7320BE79" wp14:editId="64F6DAD5">
            <wp:extent cx="2114845" cy="1114581"/>
            <wp:effectExtent l="0" t="0" r="0" b="9525"/>
            <wp:docPr id="10161772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7231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9740" w14:textId="497F8381" w:rsidR="00035A60" w:rsidRPr="00B35F2A" w:rsidRDefault="00000000" w:rsidP="001C3544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br/>
      </w:r>
    </w:p>
    <w:p w14:paraId="501C5D79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7. Código Fuente (Analizador Léxico y Sintáctico)</w:t>
      </w:r>
    </w:p>
    <w:p w14:paraId="6B3AC205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proyecto incluye los siguientes módulos: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main.py — Punto de entrada del programa. Crea instancias del Lexer y Parser, analiza el código y muestra los resultados.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lexer/lexer.py — Define las clases Token y Lexer. Identifica los tipos de tokens mediante expresiones regulares y genera una lista estructurada con su posición en el texto fuente.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parser/parser.py — Define las clases Parser y NodoAST. Implementa un analizador sintáctico descendente que reconoce estructuras gramaticales, construye el árbol AST y reporta errores con recuperación controlada.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El parser emplea un enfoque modular donde cada regla EBNF corresponde a una función, facilitando la expansión del lenguaje.</w:t>
      </w:r>
      <w:r w:rsidRPr="00B35F2A">
        <w:rPr>
          <w:rFonts w:ascii="Arial" w:hAnsi="Arial" w:cs="Arial"/>
          <w:lang w:val="es-CO"/>
        </w:rPr>
        <w:br/>
      </w:r>
    </w:p>
    <w:p w14:paraId="48323C9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lastRenderedPageBreak/>
        <w:t>8. Conclusiones</w:t>
      </w:r>
    </w:p>
    <w:p w14:paraId="4A4A5F2A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sistema desarrollado cumple con los objetivos propuestos para el análisis léxico y sintáctico de un lenguaje estructurado.</w:t>
      </w:r>
      <w:r w:rsidRPr="00B35F2A">
        <w:rPr>
          <w:rFonts w:ascii="Arial" w:hAnsi="Arial" w:cs="Arial"/>
          <w:lang w:val="es-CO"/>
        </w:rPr>
        <w:br/>
        <w:t>Entre los logros más importantes destacan: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Tokenización precisa mediante expresiones regulares.</w:t>
      </w:r>
      <w:r w:rsidRPr="00B35F2A">
        <w:rPr>
          <w:rFonts w:ascii="Arial" w:hAnsi="Arial" w:cs="Arial"/>
          <w:lang w:val="es-CO"/>
        </w:rPr>
        <w:br/>
        <w:t>- Implementación de un parser de descenso recursivo.</w:t>
      </w:r>
      <w:r w:rsidRPr="00B35F2A">
        <w:rPr>
          <w:rFonts w:ascii="Arial" w:hAnsi="Arial" w:cs="Arial"/>
          <w:lang w:val="es-CO"/>
        </w:rPr>
        <w:br/>
        <w:t>- Construcción de un Árbol Sintáctico Abstracto legible.</w:t>
      </w:r>
      <w:r w:rsidRPr="00B35F2A">
        <w:rPr>
          <w:rFonts w:ascii="Arial" w:hAnsi="Arial" w:cs="Arial"/>
          <w:lang w:val="es-CO"/>
        </w:rPr>
        <w:br/>
        <w:t>- Reporte detallado de errores con línea y columna.</w:t>
      </w:r>
      <w:r w:rsidRPr="00B35F2A">
        <w:rPr>
          <w:rFonts w:ascii="Arial" w:hAnsi="Arial" w:cs="Arial"/>
          <w:lang w:val="es-CO"/>
        </w:rPr>
        <w:br/>
      </w:r>
    </w:p>
    <w:sectPr w:rsidR="00035A60" w:rsidRPr="00B35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24228">
    <w:abstractNumId w:val="8"/>
  </w:num>
  <w:num w:numId="2" w16cid:durableId="1914505043">
    <w:abstractNumId w:val="6"/>
  </w:num>
  <w:num w:numId="3" w16cid:durableId="997540615">
    <w:abstractNumId w:val="5"/>
  </w:num>
  <w:num w:numId="4" w16cid:durableId="823744818">
    <w:abstractNumId w:val="4"/>
  </w:num>
  <w:num w:numId="5" w16cid:durableId="538444133">
    <w:abstractNumId w:val="7"/>
  </w:num>
  <w:num w:numId="6" w16cid:durableId="1925450048">
    <w:abstractNumId w:val="3"/>
  </w:num>
  <w:num w:numId="7" w16cid:durableId="2051299485">
    <w:abstractNumId w:val="2"/>
  </w:num>
  <w:num w:numId="8" w16cid:durableId="831140419">
    <w:abstractNumId w:val="1"/>
  </w:num>
  <w:num w:numId="9" w16cid:durableId="17980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A60"/>
    <w:rsid w:val="0006063C"/>
    <w:rsid w:val="00143E4D"/>
    <w:rsid w:val="0015074B"/>
    <w:rsid w:val="001761AF"/>
    <w:rsid w:val="001C3544"/>
    <w:rsid w:val="00211BB6"/>
    <w:rsid w:val="0029639D"/>
    <w:rsid w:val="002E6620"/>
    <w:rsid w:val="00326F90"/>
    <w:rsid w:val="00344B5A"/>
    <w:rsid w:val="003A6760"/>
    <w:rsid w:val="00734BB7"/>
    <w:rsid w:val="00931746"/>
    <w:rsid w:val="00AA1D8D"/>
    <w:rsid w:val="00B35F2A"/>
    <w:rsid w:val="00B47730"/>
    <w:rsid w:val="00CB0664"/>
    <w:rsid w:val="00CC1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1311D2"/>
  <w14:defaultImageDpi w14:val="300"/>
  <w15:docId w15:val="{CFD9CEBD-BC07-4571-B0E0-386E1C7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B35F2A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Fuentedeprrafopredeter"/>
    <w:link w:val="SourceCode"/>
    <w:rsid w:val="00B35F2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35F2A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823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Mateo Pastrana González</cp:lastModifiedBy>
  <cp:revision>4</cp:revision>
  <dcterms:created xsi:type="dcterms:W3CDTF">2013-12-23T23:15:00Z</dcterms:created>
  <dcterms:modified xsi:type="dcterms:W3CDTF">2025-10-06T18:30:00Z</dcterms:modified>
  <cp:category/>
</cp:coreProperties>
</file>